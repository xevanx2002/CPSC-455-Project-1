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!"#!$%%&amp;$</w:t>
        <w:br/>
        <w:t>#'()*+$,-,</w:t>
        <w:br/>
        <w:t>&amp;</w:t>
        <w:br/>
        <w:t>$</w:t>
        <w:br/>
        <w:t>$</w:t>
        <w:br/>
        <w:t>./0 12/(3$</w:t>
        <w:br/>
        <w:t>,</w:t>
        <w:br/>
        <w:t>$</w:t>
        <w:br/>
        <w:t>$</w:t>
        <w:br/>
        <w:t>"(/4</w:t>
        <w:br/>
        <w:t>5</w:t>
        <w:br/>
        <w:t>$</w:t>
        <w:br/>
        <w:t>#60 '7/*</w:t>
        <w:br/>
        <w:t>$</w:t>
        <w:br/>
        <w:t>832649/</w:t>
        <w:br/>
        <w:t>$</w:t>
        <w:br/>
        <w:t>$</w:t>
        <w:br/>
        <w:t>!"#$%&amp;$</w:t>
        <w:br/>
        <w:t>'()</w:t>
        <w:br/>
        <w:t>*</w:t>
        <w:br/>
        <w:t>+</w:t>
        <w:br/>
        <w:t>$</w:t>
        <w:br/>
        <w:t>$</w:t>
        <w:br/>
        <w:t>,-$++./0$12 $%&amp;$3 4&amp;546</w:t>
        <w:br/>
        <w:t>$</w:t>
        <w:br/>
        <w:t>$</w:t>
        <w:br/>
        <w:t>$</w:t>
        <w:br/>
        <w:t>71 8#46#$6" , 9 :;$% &amp; 8- $% &amp; #$1 ! &lt; $=:8#&gt;$? % $@ A #B" ;4, 8#$B% C #$:6$D#E " :D#C F</w:t>
        <w:br/>
        <w:t>$</w:t>
        <w:br/>
        <w:t>$</w:t>
        <w:br/>
        <w:t>!</w:t>
        <w:br/>
        <w:t>"#!$</w:t>
        <w:br/>
        <w:t>%&amp;</w:t>
        <w:br/>
        <w:t>'(!</w:t>
        <w:br/>
        <w:t>)*+,-./+!0</w:t>
        <w:br/>
        <w:t>1</w:t>
        <w:br/>
        <w:t>%(!2,34+!56,-+!78//96,:!;3+//.&lt;;(!)8-=!65!4=+!56&gt;&gt;69.&lt;;!./!8!:.55+,+&lt;4!?.&lt;:!65!</w:t>
        <w:br/>
        <w:t>78//96,:(!@&lt;!8448-?+,!-8&lt;!8&gt;98A/!4,A!46!BA78//!78//96,:!/+-3,.4A!BA!;3+//.&lt;;!+C+,A!76//.B&gt;+!</w:t>
        <w:br/>
        <w:t>78//96,:!4=84!D.;=4!+*./4(!E&lt;!4=+!</w:t>
        <w:br/>
        <w:t>96,/4!-8/+!$56,!4=+!8448-?+,'F!4=+!-6,,+-4!78//96,:!./!4=+!&gt;8/4!6&lt;+!</w:t>
        <w:br/>
        <w:t>4=84!4=+A!;3+//(!G6</w:t>
        <w:br/>
        <w:t>F</w:t>
        <w:br/>
        <w:t>!</w:t>
        <w:br/>
        <w:t>.&lt;-,+8/.&lt;;!4=+!&lt;3DB+,!65!764+&lt;4.8&gt;!78//96,:/!D8?+/!78//96,:!7,64+-4.6&lt;!D6,+!</w:t>
        <w:br/>
        <w:t>+55+-4.C+(!H6,!+8-=!78//96,:!4A7+F!-6D734+!4=+!&lt;3DB+,!65!78//96,:/!65!4=84!4A7+!4=84!+*./4(!I3/4.5A!</w:t>
        <w:br/>
        <w:t>A63,!8&lt;/9+,/!$/=69!A63,!96,?'(</w:t>
        <w:br/>
        <w:t>!</w:t>
        <w:br/>
        <w:t>!</w:t>
        <w:br/>
        <w:t>$-'!).;=4!&gt;69+,</w:t>
        <w:br/>
        <w:t>1</w:t>
        <w:br/>
        <w:t>-8/+!&gt;+44+,/F!377+,</w:t>
        <w:br/>
        <w:t>1</w:t>
        <w:br/>
        <w:t>-8/+!&gt;+44+,/F!6,!:.;.4/(</w:t>
        <w:br/>
        <w:t>!</w:t>
        <w:br/>
        <w:t>$:'!J.&lt;+!&gt;+44+,/(</w:t>
        <w:br/>
        <w:t>!</w:t>
        <w:br/>
        <w:t>!</w:t>
        <w:br/>
        <w:t>!</w:t>
        <w:br/>
        <w:t>!</w:t>
        <w:br/>
        <w:t>"</w:t>
        <w:br/>
        <w:t>%</w:t>
        <w:br/>
        <w:t>!</w:t>
        <w:br/>
        <w:t>$</w:t>
        <w:br/>
        <w:t>%</w:t>
        <w:br/>
        <w:t>&amp;'(!</w:t>
        <w:br/>
        <w:t>K+/.;&lt;!8&lt;!8&gt;;6,.4=D!4=84!,+C+,/+/!8!:63B&gt;A</w:t>
        <w:br/>
        <w:t>1</w:t>
        <w:br/>
        <w:t>&gt;.&lt;?+:!&gt;./4F!</w:t>
        <w:br/>
        <w:t>!"#$%&amp;#'()*+#",-'+,.',*!',%/*'</w:t>
        <w:br/>
        <w:t>%01*(#23</w:t>
        <w:br/>
        <w:t>'</w:t>
        <w:br/>
        <w:t>!</w:t>
        <w:br/>
        <w:t>!</w:t>
        <w:br/>
        <w:t>!</w:t>
        <w:br/>
        <w:t>"</w:t>
        <w:br/>
        <w:t>0</w:t>
        <w:br/>
        <w:t>L!$0&amp;'!</w:t>
        <w:br/>
        <w:t>M/</w:t>
        <w:br/>
        <w:t>.&lt;;</w:t>
        <w:br/>
        <w:t>!</w:t>
        <w:br/>
        <w:t>.&lt;:3-4.6&lt;</w:t>
        <w:br/>
        <w:t>!</w:t>
        <w:br/>
        <w:t>D+4=6:F</w:t>
        <w:br/>
        <w:t>!</w:t>
        <w:br/>
        <w:t>7,6C+!4=+!+55.-.+&lt;-A!-&gt;8//!65!4=+!56&gt;&gt;69.&lt;;!</w:t>
        <w:br/>
        <w:t>-</w:t>
        <w:br/>
        <w:t>6D7&gt;+*.4A!</w:t>
        <w:br/>
        <w:t>53&lt;-4.6&lt;/L</w:t>
        <w:br/>
        <w:t>!</w:t>
        <w:br/>
        <w:t>!</w:t>
        <w:br/>
        <w:t>$8'</w:t>
        <w:br/>
        <w:t>!</w:t>
        <w:br/>
        <w:t>!</w:t>
        <w:br/>
        <w:t>"</w:t>
        <w:br/>
        <w:t>#</w:t>
        <w:br/>
        <w:t>$</w:t>
        <w:br/>
        <w:t>#</w:t>
        <w:br/>
        <w:t>%</w:t>
        <w:br/>
        <w:t>!</w:t>
        <w:br/>
        <w:t>$B'</w:t>
        <w:br/>
        <w:t>!</w:t>
        <w:br/>
        <w:t>"</w:t>
        <w:br/>
        <w:t>!</w:t>
        <w:br/>
        <w:t>!</w:t>
        <w:br/>
        <w:t>N#!</w:t>
        <w:br/>
        <w:t>!</w:t>
        <w:br/>
        <w:t>$-'</w:t>
        <w:br/>
        <w:t>!</w:t>
        <w:br/>
        <w:t>&amp;</w:t>
        <w:br/>
        <w:t>"</w:t>
        <w:br/>
        <w:t>$</w:t>
        <w:br/>
        <w:t>'</w:t>
        <w:br/>
        <w:t>(</w:t>
        <w:br/>
        <w:t>"</w:t>
        <w:br/>
        <w:t>!</w:t>
        <w:br/>
        <w:t>!</w:t>
        <w:br/>
        <w:t>!</w:t>
        <w:br/>
        <w:t>!</w:t>
        <w:br/>
        <w:t>!</w:t>
        <w:br/>
      </w:r>
    </w:p>
    <w:p>
      <w:r>
        <w:t>!</w:t>
        <w:br/>
        <w:t>!</w:t>
        <w:br/>
        <w:t>!</w:t>
        <w:br/>
        <w:t>"</w:t>
        <w:br/>
        <w:t>O</w:t>
        <w:br/>
        <w:t>!</w:t>
        <w:br/>
        <w:t>$</w:t>
        <w:br/>
        <w:t>0&amp;</w:t>
        <w:br/>
        <w:t>'</w:t>
        <w:br/>
        <w:t>!</w:t>
        <w:br/>
        <w:t>!</w:t>
        <w:br/>
        <w:t>!</w:t>
        <w:br/>
        <w:t>!</w:t>
        <w:br/>
        <w:t>!</w:t>
        <w:br/>
        <w:t>P=+!:.8;,8D!8B6C+!,+7,+/+&lt;4/!8!;,87=(!M/+!4=+!56&gt;&gt;69.&lt;;!8BB,+C.84.6&lt;/!46!,+7,+/+&lt;4!4=+!&lt;6:+/L!</w:t>
        <w:br/>
        <w:t>QRS!Q8A6,/!=63/+T!2@S!28?+,AT!QHS!Q-H8&lt;+/U/!H8,DT!2VS!2,+9+,AT!PHS!P=6D8/U!H8,DT!</w:t>
        <w:br/>
        <w:t>EJSE&lt;T!KWS!K,A!-&gt;+8&lt;+,T!XESX.B,8,A!8&lt;:!WRS!W.4A!R8&gt;&gt;</w:t>
        <w:br/>
        <w:t>!</w:t>
        <w:br/>
        <w:t>!</w:t>
        <w:br/>
        <w:t>$8'</w:t>
        <w:br/>
        <w:t>!</w:t>
        <w:br/>
        <w:t>M/.&lt;;!+.4=+,!</w:t>
        <w:br/>
        <w:t>8:Y8-+&lt;-A!D84,.*!6,!&gt;./4F!9=84!./!4=+!4.D+!-6D7&gt;+*.4A!65!8::.&lt;;!8!&lt;+9!</w:t>
        <w:br/>
        <w:t>58-.&gt;.4AF!/8A!G-=66&gt;!$GW'(!P=+!-6DD3&lt;.4A!=8/!:+-.:+:!46!,+D6C+!+.4=+,!4=+!2,+9+,A!6,!</w:t>
        <w:br/>
        <w:t>E&lt;&lt;(!Z=84!./!4=+!4.D+!-6D7&gt;+*.4A!65!:6.&lt;;!4=./[</w:t>
        <w:br/>
        <w:t>!</w:t>
        <w:br/>
        <w:t>!</w:t>
        <w:br/>
        <w:t>!</w:t>
        <w:br/>
        <w:t>!</w:t>
        <w:br/>
        <w:t>$B'</w:t>
        <w:br/>
        <w:t>!</w:t>
        <w:br/>
        <w:t>P=+!56&gt;&gt;69.&lt;;!,68:/!8,+!3&lt;.:.,+-4.6&lt;8&gt;!$6&lt;+</w:t>
        <w:br/>
        <w:t>1</w:t>
        <w:br/>
        <w:t>98A'L</w:t>
        <w:br/>
        <w:t>!</w:t>
        <w:br/>
        <w:t>!</w:t>
        <w:br/>
        <w:t>QH</w:t>
        <w:br/>
        <w:t>1</w:t>
        <w:br/>
        <w:t>\!2VS!%</w:t>
        <w:br/>
        <w:t>0</w:t>
        <w:br/>
        <w:t>F!KW</w:t>
        <w:br/>
        <w:t>1</w:t>
        <w:br/>
        <w:t>\EJS!#</w:t>
        <w:br/>
        <w:t>]</w:t>
        <w:br/>
        <w:t>F!XE</w:t>
        <w:br/>
        <w:t>1</w:t>
        <w:br/>
        <w:t>\EJS</w:t>
        <w:br/>
        <w:t>#%F!</w:t>
        <w:br/>
        <w:t>!</w:t>
        <w:br/>
        <w:t>QH</w:t>
        <w:br/>
        <w:t>1</w:t>
        <w:br/>
        <w:t>\2@S!^T!EJ</w:t>
        <w:br/>
        <w:t>1</w:t>
        <w:br/>
        <w:t>\2V!S_F!9=84!./!4=+!</w:t>
        <w:br/>
        <w:t>-6D7&gt;+4+!8:Y8-+&lt;-A!D84,.*[!@&gt;&gt;!,68:/!&gt;+8:.&lt;;!46!4=+!Q8A6,U/!=63/+!8,+!6&lt;+</w:t>
        <w:br/>
        <w:t>1</w:t>
        <w:br/>
        <w:t>98A!8&lt;:!#</w:t>
        <w:br/>
        <w:t>`</w:t>
        <w:br/>
        <w:t>!</w:t>
        <w:br/>
        <w:t>D.&gt;+/!+8-=(!</w:t>
        <w:br/>
        <w:t>!</w:t>
        <w:br/>
        <w:t>a4=+,!</w:t>
        <w:br/>
        <w:t>!"!</w:t>
        <w:br/>
        <w:t>#</w:t>
        <w:br/>
        <w:t>$%&amp;'!()"*+,</w:t>
        <w:br/>
        <w:t>!</w:t>
        <w:br/>
        <w:t>8,+!</w:t>
        <w:br/>
        <w:t>0&amp;</w:t>
        <w:br/>
        <w:t>!</w:t>
        <w:br/>
        <w:t>D.&gt;+/!.&lt;!&gt;+&lt;;4=!$B.:.,+-4.6&lt;8&gt;'(</w:t>
        <w:br/>
        <w:t>!</w:t>
        <w:br/>
        <w:t>!</w:t>
        <w:br/>
        <w:t>!</w:t>
        <w:br/>
      </w:r>
    </w:p>
    <w:p>
      <w:r>
        <w:t>!</w:t>
        <w:br/>
        <w:t>!</w:t>
        <w:br/>
        <w:t>!</w:t>
        <w:br/>
        <w:t>$-'</w:t>
        <w:br/>
        <w:t>!</w:t>
        <w:br/>
        <w:t>b,6:3-+!4=+!8:Y8-+&lt;-A!&gt;./4!8&lt;:!/484+!9=+4=+,!4=+!;,87=!./!:+&lt;/+F!/78,/+!8&lt;:c6,!7&gt;8&lt;8,(!</w:t>
        <w:br/>
        <w:t>I3/4.5A!A63,!8&lt;/9+,(</w:t>
        <w:br/>
        <w:t>!</w:t>
        <w:br/>
        <w:t>!</w:t>
        <w:br/>
        <w:t>!</w:t>
        <w:br/>
        <w:t>!</w:t>
        <w:br/>
        <w:t>d63!D8A!</w:t>
        <w:br/>
        <w:t>96,?</w:t>
        <w:br/>
        <w:t>!</w:t>
        <w:br/>
        <w:t>.&lt;:.C.:38&gt;&gt;A!6,!.&lt;!</w:t>
        <w:br/>
        <w:t>8!</w:t>
        <w:br/>
        <w:t>;,637</w:t>
        <w:br/>
        <w:t>(</w:t>
        <w:br/>
        <w:t>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